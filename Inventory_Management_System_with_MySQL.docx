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Inventory Management System with MySQL (C++)</w:t>
      </w:r>
    </w:p>
    <w:p>
      <w:r>
        <w:t>Welcome to the **Inventory Management System** project! This application integrates with a **MySQL database** to manage an inventory system where you can **add, view, search, and delete products**. Built using **C++**, it connects to MySQL for persistent data storage.</w:t>
      </w:r>
    </w:p>
    <w:p>
      <w:r>
        <w:t>---</w:t>
      </w:r>
    </w:p>
    <w:p>
      <w:pPr>
        <w:pStyle w:val="Heading1"/>
      </w:pPr>
      <w:r>
        <w:t>🛠️ Prerequisites</w:t>
      </w:r>
    </w:p>
    <w:p>
      <w:r>
        <w:t>Before starting, make sure you have the following software installed:</w:t>
      </w:r>
    </w:p>
    <w:p>
      <w:pPr>
        <w:pStyle w:val="Heading2"/>
      </w:pPr>
      <w:r>
        <w:t>1. **MySQL Server**</w:t>
      </w:r>
    </w:p>
    <w:p>
      <w:r>
        <w:t>MySQL is required to store and manage your product data. - **Download MySQL Server**:  [Download MySQL Server](https://dev.mysql.com/downloads/installer/)</w:t>
      </w:r>
    </w:p>
    <w:p>
      <w:pPr>
        <w:pStyle w:val="Heading2"/>
      </w:pPr>
      <w:r>
        <w:t>2. **C++ Compiler (MinGW or GCC)**</w:t>
      </w:r>
    </w:p>
    <w:p>
      <w:r>
        <w:t>To compile and run the C++ code, you'll need a C++ compiler. - **Download MinGW**:  [Download MinGW](https://sourceforge.net/projects/mingw/) - **Download GCC for Windows**: [Download GCC](https://gcc.gnu.org/)</w:t>
      </w:r>
    </w:p>
    <w:p>
      <w:pPr>
        <w:pStyle w:val="Heading2"/>
      </w:pPr>
      <w:r>
        <w:t>3. **Visual Studio Code (VS Code)**</w:t>
      </w:r>
    </w:p>
    <w:p>
      <w:r>
        <w:t>Visual Studio Code is an IDE that makes writing and compiling C++ code easy. - **Download VS Code**: [Download VS Code](https://code.visualstudio.com/)</w:t>
      </w:r>
    </w:p>
    <w:p>
      <w:r>
        <w:t>**Necessary VS Code Extensions**:</w:t>
      </w:r>
    </w:p>
    <w:p>
      <w:r>
        <w:t>1. **C/C++ Extension**: By Microsoft for C++ support.</w:t>
      </w:r>
    </w:p>
    <w:p>
      <w:r>
        <w:t>2. **MySQL (optional)**: For managing MySQL databases inside VS Code.</w:t>
      </w:r>
    </w:p>
    <w:p>
      <w:pPr>
        <w:pStyle w:val="Heading2"/>
      </w:pPr>
      <w:r>
        <w:t>4. **MySQL Connector for C++**</w:t>
      </w:r>
    </w:p>
    <w:p>
      <w:r>
        <w:t>You'll need the **MySQL Connector/C++** to connect C++ with MySQL. - **Download MySQL Connector**: [Download MySQL Connector](https://dev.mysql.com/downloads/connector/cpp/)</w:t>
      </w:r>
    </w:p>
    <w:p>
      <w:r>
        <w:t>---</w:t>
      </w:r>
    </w:p>
    <w:p>
      <w:pPr>
        <w:pStyle w:val="Heading1"/>
      </w:pPr>
      <w:r>
        <w:t>🚀 Step-by-Step Guide</w:t>
      </w:r>
    </w:p>
    <w:p>
      <w:pPr>
        <w:pStyle w:val="Heading2"/>
      </w:pPr>
      <w:r>
        <w:t>Step 1: Install MySQL</w:t>
      </w:r>
    </w:p>
    <w:p>
      <w:r>
        <w:t>1. **Download and Install MySQL Server** from the [official MySQL website](https://dev.mysql.com/downloads/installer/).</w:t>
      </w:r>
    </w:p>
    <w:p>
      <w:r>
        <w:t>2. **Create the `inventory` Database**:</w:t>
      </w:r>
    </w:p>
    <w:p>
      <w:r>
        <w:t>```sql</w:t>
        <w:br/>
        <w:t>CREATE DATABASE inventory;</w:t>
        <w:br/>
        <w:t>```</w:t>
      </w:r>
    </w:p>
    <w:p>
      <w:r>
        <w:t>**Create the products Table**:</w:t>
      </w:r>
    </w:p>
    <w:p>
      <w:r>
        <w:t>```sql</w:t>
        <w:br/>
        <w:t>CREATE TABLE products (</w:t>
        <w:br/>
        <w:t xml:space="preserve">  id INT AUTO_INCREMENT PRIMARY KEY,</w:t>
        <w:br/>
        <w:t xml:space="preserve">  name VARCHAR(255) NOT NULL,</w:t>
        <w:br/>
        <w:t xml:space="preserve">  quantity INT NOT NULL,</w:t>
        <w:br/>
        <w:t xml:space="preserve">  price DOUBLE NOT NULL</w:t>
        <w:br/>
        <w:t>);</w:t>
        <w:br/>
        <w:t>```</w:t>
      </w:r>
    </w:p>
    <w:p>
      <w:pPr>
        <w:pStyle w:val="Heading2"/>
      </w:pPr>
      <w:r>
        <w:t>Step 2: Install and Set Up MinGW or GCC</w:t>
      </w:r>
    </w:p>
    <w:p>
      <w:r>
        <w:t>Download MinGW from the [MinGW SourceForge page](https://sourceforge.net/projects/mingw/).</w:t>
      </w:r>
    </w:p>
    <w:p>
      <w:r>
        <w:t>Install it and add the `bin` directory to your system PATH so that `g++` is accessible from the command line.</w:t>
      </w:r>
    </w:p>
    <w:p>
      <w:pPr>
        <w:pStyle w:val="Heading2"/>
      </w:pPr>
      <w:r>
        <w:t>Step 3: Install Visual Studio Code (VS Code)</w:t>
      </w:r>
    </w:p>
    <w:p>
      <w:r>
        <w:t>Download and Install VS Code from [here](https://code.visualstudio.com/).</w:t>
      </w:r>
    </w:p>
    <w:p>
      <w:r>
        <w:t>Install the **C/C++ Extension** by Microsoft to provide support for C++ development.</w:t>
      </w:r>
    </w:p>
    <w:p>
      <w:pPr>
        <w:pStyle w:val="Heading2"/>
      </w:pPr>
      <w:r>
        <w:t>Step 4: Install MySQL Connector/C++</w:t>
      </w:r>
    </w:p>
    <w:p>
      <w:r>
        <w:t>Download **MySQL Connector for C++** from the official MySQL website.</w:t>
      </w:r>
    </w:p>
    <w:p>
      <w:r>
        <w:t>Make sure the include and lib directories are correctly set in your project for proper linking.</w:t>
      </w:r>
    </w:p>
    <w:p>
      <w:pPr>
        <w:pStyle w:val="Heading2"/>
      </w:pPr>
      <w:r>
        <w:t>Step 5: Configure VS Code for Building the Project</w:t>
      </w:r>
    </w:p>
    <w:p>
      <w:pPr>
        <w:pStyle w:val="Heading3"/>
      </w:pPr>
      <w:r>
        <w:t>1. Include Path Configuration</w:t>
      </w:r>
    </w:p>
    <w:p>
      <w:r>
        <w:t>To set up the MySQL Connector include path, modify the `c_cpp_properties.json` file in VS Code:</w:t>
      </w:r>
    </w:p>
    <w:p>
      <w:r>
        <w:t>```json</w:t>
        <w:br/>
        <w:t>"includePath": [</w:t>
        <w:br/>
        <w:t xml:space="preserve">  "${workspaceFolder}/**",</w:t>
        <w:br/>
        <w:t xml:space="preserve">  "C:/Program Files/MySQL/MySQL Server 8.0/include"</w:t>
        <w:br/>
        <w:t>];</w:t>
        <w:br/>
        <w:t>```</w:t>
      </w:r>
    </w:p>
    <w:p>
      <w:pPr>
        <w:pStyle w:val="Heading3"/>
      </w:pPr>
      <w:r>
        <w:t>2. Library Path Configuration</w:t>
      </w:r>
    </w:p>
    <w:p>
      <w:r>
        <w:t>Configure the library path in the `tasks.json` file in VS Code:</w:t>
      </w:r>
    </w:p>
    <w:p>
      <w:r>
        <w:t>```json</w:t>
        <w:br/>
        <w:t>{</w:t>
        <w:br/>
        <w:t xml:space="preserve">  "version": "2.0.0",</w:t>
        <w:br/>
        <w:t xml:space="preserve">  "tasks": [</w:t>
        <w:br/>
        <w:t xml:space="preserve">    {</w:t>
        <w:br/>
        <w:t xml:space="preserve">      "label": "build",</w:t>
        <w:br/>
        <w:t xml:space="preserve">      "type": "shell",</w:t>
        <w:br/>
        <w:t xml:space="preserve">      "command": "g++",</w:t>
        <w:br/>
        <w:t xml:space="preserve">      "args": [</w:t>
        <w:br/>
        <w:t xml:space="preserve">        "-g",</w:t>
        <w:br/>
        <w:t xml:space="preserve">        "inventory.cpp",</w:t>
        <w:br/>
        <w:t xml:space="preserve">        "-o",</w:t>
        <w:br/>
        <w:t xml:space="preserve">        "inventory",</w:t>
        <w:br/>
        <w:t xml:space="preserve">        "-I\"C:/Program Files/MySQL/MySQL Server 8.0/include\"",</w:t>
        <w:br/>
        <w:t xml:space="preserve">        "-L\"C:/Program Files/MySQL/MySQL Server 8.0/lib\"",</w:t>
        <w:br/>
        <w:t xml:space="preserve">        "-lmysqlclient"</w:t>
        <w:br/>
        <w:t xml:space="preserve">      ],</w:t>
        <w:br/>
        <w:t xml:space="preserve">      "group": {</w:t>
        <w:br/>
        <w:t xml:space="preserve">        "kind": "build",</w:t>
        <w:br/>
        <w:t xml:space="preserve">        "isDefault": true</w:t>
        <w:br/>
        <w:t xml:space="preserve">      },</w:t>
        <w:br/>
        <w:t xml:space="preserve">      "problemMatcher": ["$gcc"],</w:t>
        <w:br/>
        <w:t xml:space="preserve">      "detail": "Generated task by VS Code"</w:t>
        <w:br/>
        <w:t xml:space="preserve">    }</w:t>
        <w:br/>
        <w:t xml:space="preserve">  ]</w:t>
        <w:br/>
        <w:t>}</w:t>
        <w:br/>
        <w:t>```</w:t>
      </w:r>
    </w:p>
    <w:p>
      <w:r>
        <w:t>---</w:t>
      </w:r>
    </w:p>
    <w:p>
      <w:pPr>
        <w:pStyle w:val="Heading1"/>
      </w:pPr>
      <w:r>
        <w:t>💡 Common Issues and Solutions</w:t>
      </w:r>
    </w:p>
    <w:p>
      <w:pPr>
        <w:pStyle w:val="Heading2"/>
      </w:pPr>
      <w:r>
        <w:t>Issue 1: `g++: 'mysql.h' Not Found`</w:t>
      </w:r>
    </w:p>
    <w:p>
      <w:r>
        <w:t>**Solution**:</w:t>
      </w:r>
    </w:p>
    <w:p>
      <w:r>
        <w:t>The error happens when the MySQL Connector include path is not properly set.</w:t>
      </w:r>
    </w:p>
    <w:p>
      <w:r>
        <w:t>Ensure the include path is correctly added to `c_cpp_properties.json`.</w:t>
      </w:r>
    </w:p>
    <w:p>
      <w:r>
        <w:t>Confirm that `mysql.h` exists in the `C:/Program Files/MySQL/MySQL Server 8.0/include` directory.</w:t>
      </w:r>
    </w:p>
    <w:p>
      <w:pPr>
        <w:pStyle w:val="Heading2"/>
      </w:pPr>
      <w:r>
        <w:t>Issue 2: Linking Error: `libmysqlclient Not Found`</w:t>
      </w:r>
    </w:p>
    <w:p>
      <w:r>
        <w:t>**Solution**:</w:t>
      </w:r>
    </w:p>
    <w:p>
      <w:r>
        <w:t>Ensure the library path is correctly set in the `tasks.json` file.</w:t>
      </w:r>
    </w:p>
    <w:p>
      <w:r>
        <w:t>Verify that `libmysqlclient` exists in the lib directory (`C:/Program Files/MySQL/MySQL Server 8.0/lib`).</w:t>
      </w:r>
    </w:p>
    <w:p>
      <w:r>
        <w:t>Add the correct path to the library in `tasks.json`.</w:t>
      </w:r>
    </w:p>
    <w:p>
      <w:pPr>
        <w:pStyle w:val="Heading2"/>
      </w:pPr>
      <w:r>
        <w:t>Issue 3: Table Does Not Exist</w:t>
      </w:r>
    </w:p>
    <w:p>
      <w:r>
        <w:t>**Solution**:</w:t>
      </w:r>
    </w:p>
    <w:p>
      <w:r>
        <w:t>The table must be created before interacting with the inventory.</w:t>
      </w:r>
    </w:p>
    <w:p>
      <w:r>
        <w:t>Run the SQL script to create the inventory database and products table:</w:t>
      </w:r>
    </w:p>
    <w:p>
      <w:r>
        <w:t>```sql</w:t>
        <w:br/>
        <w:t>CREATE DATABASE inventory;</w:t>
        <w:br/>
        <w:t>CREATE TABLE products (</w:t>
        <w:br/>
        <w:t xml:space="preserve">  id INT AUTO_INCREMENT PRIMARY KEY,</w:t>
        <w:br/>
        <w:t xml:space="preserve">  name VARCHAR(255) NOT NULL,</w:t>
        <w:br/>
        <w:t xml:space="preserve">  quantity INT NOT NULL,</w:t>
        <w:br/>
        <w:t xml:space="preserve">  price DOUBLE NOT NULL</w:t>
        <w:br/>
        <w:t>);</w:t>
        <w:br/>
        <w:t>```</w:t>
      </w:r>
    </w:p>
    <w:p>
      <w:pPr>
        <w:pStyle w:val="Heading2"/>
      </w:pPr>
      <w:r>
        <w:t>Issue 4: Failed to Connect to MySQL Database</w:t>
      </w:r>
    </w:p>
    <w:p>
      <w:r>
        <w:t>**Solution**:</w:t>
      </w:r>
    </w:p>
    <w:p>
      <w:r>
        <w:t>Ensure MySQL is installed and running.</w:t>
      </w:r>
    </w:p>
    <w:p>
      <w:r>
        <w:t>Verify your MySQL username and password are correct in the C++ code.</w:t>
      </w:r>
    </w:p>
    <w:p>
      <w:r>
        <w:t>Make sure MySQL is running on port 3306.</w:t>
      </w:r>
    </w:p>
    <w:p>
      <w:r>
        <w:t>Ensure you are using `localhost` or `127.0.0.1` as the hostname.</w:t>
      </w:r>
    </w:p>
    <w:p>
      <w:pPr>
        <w:pStyle w:val="Heading1"/>
      </w:pPr>
      <w:r>
        <w:t>🏁 Running the Program</w:t>
      </w:r>
    </w:p>
    <w:p>
      <w:r>
        <w:t>Once everything is set up, you can build and run the project:</w:t>
      </w:r>
    </w:p>
    <w:p>
      <w:r>
        <w:t>1. Build the project by pressing **Ctrl + Shift + B** in VS Code.</w:t>
      </w:r>
    </w:p>
    <w:p>
      <w:r>
        <w:t>2. Run the application in the terminal:</w:t>
      </w:r>
    </w:p>
    <w:p>
      <w:r>
        <w:t>```bash</w:t>
        <w:br/>
        <w:t>./inventory</w:t>
        <w:br/>
        <w:t>```</w:t>
      </w:r>
    </w:p>
    <w:p>
      <w:r>
        <w:t>The menu will appear with the following options:</w:t>
      </w:r>
    </w:p>
    <w:p>
      <w:r>
        <w:t>1. **Add Product**: Add a new product to the database.</w:t>
      </w:r>
    </w:p>
    <w:p>
      <w:r>
        <w:t>2. **View Products**: View all products in the inventory.</w:t>
      </w:r>
    </w:p>
    <w:p>
      <w:r>
        <w:t>3. **Search Product**: Search for a product by ID.</w:t>
      </w:r>
    </w:p>
    <w:p>
      <w:r>
        <w:t>4. **Delete Product**: Delete a product by ID.</w:t>
      </w:r>
    </w:p>
    <w:p>
      <w:r>
        <w:t>5. **Exit**: Exit the program.</w:t>
      </w:r>
    </w:p>
    <w:p>
      <w:r>
        <w:t>---</w:t>
      </w:r>
    </w:p>
    <w:p>
      <w:pPr>
        <w:pStyle w:val="Heading1"/>
      </w:pPr>
      <w:r>
        <w:t>📄 License</w:t>
      </w:r>
    </w:p>
    <w:p>
      <w:r>
        <w:t>This project is licensed under the MIT License - see the LICENSE file for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